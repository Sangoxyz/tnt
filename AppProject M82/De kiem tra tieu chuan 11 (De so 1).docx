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KIỂM TRA TIÊU CHUẨN 11 CHUYÊN NGÀNH VTĐ (ĐIỆN SỐ 1)</w:t>
      </w:r>
    </w:p>
    <w:p>
      <w:r>
        <w:t>Họ và tên:.................................</w:t>
        <w:br/>
      </w:r>
      <w:r>
        <w:t>Cấp bậc:...........................................</w:t>
        <w:br/>
      </w:r>
      <w:r>
        <w:t>Chức vụ:...........................................</w:t>
        <w:br/>
      </w:r>
      <w:r>
        <w:t>Đơn vị:............................................</w:t>
      </w:r>
    </w:p>
    <w:p>
      <w:pPr>
        <w:jc w:val="center"/>
      </w:pPr>
      <w:r>
        <w:t>ĐIỆN MÃ: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15"/>
        <w:gridCol w:w="1615"/>
        <w:gridCol w:w="1615"/>
        <w:gridCol w:w="1615"/>
        <w:gridCol w:w="1615"/>
        <w:gridCol w:w="1615"/>
      </w:tblGrid>
      <w:tr>
        <w:tc>
          <w:tcPr>
            <w:tcW w:type="dxa" w:w="5040"/>
            <w:vAlign w:val="center"/>
          </w:tcPr>
          <w:p>
            <w:pPr>
              <w:jc w:val="center"/>
            </w:pPr>
            <w:r>
              <w:rPr>
                <w:b/>
              </w:rPr>
              <w:t>NGHĨA RÕ</w:t>
            </w:r>
          </w:p>
        </w:tc>
        <w:tc>
          <w:tcPr>
            <w:tcW w:type="dxa" w:w="964"/>
            <w:gridSpan w:val="5"/>
            <w:vAlign w:val="center"/>
          </w:tcPr>
          <w:p>
            <w:pPr>
              <w:jc w:val="center"/>
            </w:pPr>
            <w:r>
              <w:rPr>
                <w:b/>
              </w:rPr>
              <w:t>MẬT</w:t>
            </w:r>
          </w:p>
        </w:tc>
      </w:tr>
      <w:tr>
        <w:tc>
          <w:tcPr>
            <w:tcW w:type="dxa" w:w="5040"/>
          </w:tcPr>
          <w:p>
            <w:r>
              <w:t xml:space="preserve"> trung đoàn 315 vừa</w:t>
            </w:r>
          </w:p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</w:tr>
      <w:tr>
        <w:tc>
          <w:tcPr>
            <w:tcW w:type="dxa" w:w="5040"/>
          </w:tcPr>
          <w:p>
            <w:r>
              <w:t>Chuyển trạng thái sscđ từ</w:t>
            </w:r>
          </w:p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</w:tr>
      <w:tr>
        <w:tc>
          <w:tcPr>
            <w:tcW w:type="dxa" w:w="5040"/>
          </w:tcPr>
          <w:p>
            <w:r>
              <w:t xml:space="preserve">Thường xuyên lên cao </w:t>
            </w:r>
          </w:p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</w:tr>
    </w:tbl>
    <w:p>
      <w:pPr>
        <w:jc w:val="center"/>
      </w:pPr>
      <w:r>
        <w:br/>
        <w:t>ĐIỆN DỊCH: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15"/>
        <w:gridCol w:w="1615"/>
        <w:gridCol w:w="1615"/>
        <w:gridCol w:w="1615"/>
        <w:gridCol w:w="1615"/>
        <w:gridCol w:w="1615"/>
      </w:tblGrid>
      <w:tr>
        <w:tc>
          <w:tcPr>
            <w:tcW w:type="dxa" w:w="964"/>
            <w:gridSpan w:val="5"/>
            <w:vAlign w:val="center"/>
          </w:tcPr>
          <w:p>
            <w:pPr>
              <w:jc w:val="center"/>
            </w:pPr>
            <w:r>
              <w:rPr>
                <w:b/>
              </w:rPr>
              <w:t>MẬT</w:t>
            </w:r>
          </w:p>
        </w:tc>
        <w:tc>
          <w:tcPr>
            <w:tcW w:type="dxa" w:w="5040"/>
            <w:vAlign w:val="center"/>
          </w:tcPr>
          <w:p>
            <w:pPr>
              <w:jc w:val="center"/>
            </w:pPr>
            <w:r>
              <w:rPr>
                <w:b/>
              </w:rPr>
              <w:t>NGHĨA RÕ</w:t>
            </w:r>
          </w:p>
        </w:tc>
      </w:tr>
      <w:tr>
        <w:tc>
          <w:tcPr>
            <w:tcW w:type="dxa" w:w="964"/>
          </w:tcPr>
          <w:p>
            <w:r/>
          </w:p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5040"/>
          </w:tcPr>
          <w:p/>
        </w:tc>
      </w:tr>
    </w:tbl>
    <w:p>
      <w:r>
        <w:rPr>
          <w:b/>
        </w:rPr>
        <w:br/>
        <w:t>* Kết quả kiểm tra:</w:t>
      </w:r>
      <w:r>
        <w:br/>
        <w:t>- Thời gian: ..........Phút ......giây;</w:t>
      </w:r>
      <w:r>
        <w:br/>
        <w:t>- Sai: ......nhóm; Thiếu: ......nhóm; Thừa: ......nhóm</w:t>
      </w:r>
      <w:r>
        <w:br/>
        <w:t>- Điểm: ......; Xếp loại: ........</w:t>
      </w:r>
    </w:p>
    <w:p>
      <w:pPr>
        <w:ind w:left="5102"/>
        <w:jc w:val="center"/>
      </w:pPr>
      <w:r>
        <w:br/>
        <w:t>GIÁM KHẢO KIỂM TRA</w:t>
      </w:r>
      <w:r>
        <w:br/>
        <w:t xml:space="preserve"> </w:t>
        <w:br/>
        <w:t xml:space="preserve"> </w:t>
        <w:br/>
        <w:t xml:space="preserve"> </w:t>
        <w:br/>
      </w:r>
      <w:r>
        <w:t>...............................</w:t>
      </w:r>
    </w:p>
    <w:sectPr w:rsidR="00FC693F" w:rsidRPr="0006063C" w:rsidSect="00034616">
      <w:pgSz w:w="12240" w:h="15840"/>
      <w:pgMar w:top="1417" w:right="567" w:bottom="1134" w:left="19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